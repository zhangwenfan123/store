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left="0" w:right="0" w:firstLine="0"/>
        <w:rPr>
          <w:rFonts w:ascii="Arial" w:hAnsi="Arial" w:eastAsia="Arial" w:cs="Arial"/>
          <w:b/>
          <w:color w:val="24292E"/>
          <w:sz w:val="32"/>
        </w:rPr>
      </w:pPr>
      <w:r>
        <w:rPr>
          <w:rFonts w:ascii="Arial" w:hAnsi="Arial" w:eastAsia="Arial" w:cs="Arial"/>
          <w:color w:val="24292E"/>
          <w:sz w:val="24"/>
        </w:rPr>
        <w:t xml:space="preserve">    </w:t>
      </w:r>
      <w:r>
        <w:rPr>
          <w:rFonts w:ascii="Arial" w:hAnsi="Arial" w:eastAsia="Arial" w:cs="Arial"/>
          <w:b/>
          <w:color w:val="24292E"/>
          <w:sz w:val="32"/>
        </w:rPr>
        <w:t>琚长江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目前任职：苏宁云商股份有限公司/技术经理</w:t>
      </w:r>
    </w:p>
    <w:p>
      <w:pPr>
        <w:pStyle w:val="72"/>
        <w:numPr>
          <w:ilvl w:val="0"/>
          <w:numId w:val="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工作年限：5年</w:t>
      </w:r>
    </w:p>
    <w:p>
      <w:pPr>
        <w:pStyle w:val="72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本科/淮南师范学院数学系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color w:val="24292E"/>
          <w:sz w:val="24"/>
        </w:rPr>
      </w:pPr>
      <w:r>
        <w:rPr>
          <w:rFonts w:ascii="Arial" w:hAnsi="Arial" w:eastAsia="Arial" w:cs="Arial"/>
          <w:color w:val="24292E"/>
          <w:sz w:val="24"/>
        </w:rPr>
        <w:t>电话</w:t>
      </w:r>
      <w:r>
        <w:rPr>
          <w:rFonts w:ascii="Arial" w:hAnsi="Arial" w:eastAsia="Arial" w:cs="Arial"/>
          <w:sz w:val="24"/>
        </w:rPr>
        <w:t>：</w:t>
      </w:r>
      <w:r>
        <w:rPr>
          <w:rFonts w:ascii="Arial" w:hAnsi="Arial" w:eastAsia="Arial" w:cs="Arial"/>
          <w:bCs/>
          <w:sz w:val="24"/>
        </w:rPr>
        <w:t>15950563187</w:t>
      </w:r>
      <w:bookmarkStart w:id="0" w:name="_GoBack"/>
      <w:bookmarkEnd w:id="0"/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邮箱：</w:t>
      </w:r>
      <w:r>
        <w:rPr>
          <w:rFonts w:ascii="Arial" w:hAnsi="Arial" w:eastAsia="Arial" w:cs="Arial"/>
          <w:bCs/>
          <w:sz w:val="24"/>
        </w:rPr>
        <w:t>juchangjiang90@126.com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技术博客：</w:t>
      </w:r>
      <w:r>
        <w:rPr>
          <w:rFonts w:ascii="Arial" w:hAnsi="Arial" w:eastAsia="Arial" w:cs="Arial"/>
          <w:color w:val="24292E"/>
          <w:sz w:val="24"/>
        </w:rPr>
        <w:fldChar w:fldCharType="begin"/>
      </w:r>
      <w:r>
        <w:rPr>
          <w:rFonts w:ascii="Arial" w:hAnsi="Arial" w:eastAsia="Arial" w:cs="Arial"/>
          <w:color w:val="24292E"/>
          <w:sz w:val="24"/>
        </w:rPr>
        <w:instrText xml:space="preserve"> HYPERLINK "https://zhangwenfan123.github.io/" </w:instrText>
      </w:r>
      <w:r>
        <w:rPr>
          <w:rFonts w:ascii="Arial" w:hAnsi="Arial" w:eastAsia="Arial" w:cs="Arial"/>
          <w:color w:val="24292E"/>
          <w:sz w:val="24"/>
        </w:rPr>
        <w:fldChar w:fldCharType="separate"/>
      </w:r>
      <w:r>
        <w:rPr>
          <w:rStyle w:val="28"/>
          <w:rFonts w:ascii="Arial" w:hAnsi="Arial" w:eastAsia="Arial" w:cs="Arial"/>
          <w:color w:val="24292E"/>
          <w:sz w:val="24"/>
        </w:rPr>
        <w:t>https://zhangwenfan123.github.io/</w:t>
      </w:r>
      <w:r>
        <w:rPr>
          <w:rFonts w:ascii="Arial" w:hAnsi="Arial" w:eastAsia="Arial" w:cs="Arial"/>
          <w:color w:val="24292E"/>
          <w:sz w:val="24"/>
        </w:rPr>
        <w:fldChar w:fldCharType="end"/>
      </w:r>
      <w:r>
        <w:rPr>
          <w:rFonts w:ascii="Arial" w:hAnsi="Arial" w:eastAsia="Arial" w:cs="Arial"/>
          <w:color w:val="24292E"/>
          <w:sz w:val="24"/>
        </w:rPr>
        <w:t xml:space="preserve">       /*  赶紧去自己搞几个模板  */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color w:val="24292E"/>
          <w:sz w:val="24"/>
        </w:rPr>
      </w:pPr>
      <w:r>
        <w:rPr>
          <w:rFonts w:ascii="Arial" w:hAnsi="Arial" w:eastAsia="Arial" w:cs="Arial"/>
          <w:color w:val="24292E"/>
          <w:sz w:val="24"/>
        </w:rPr>
        <w:t>Github：</w:t>
      </w:r>
      <w:r>
        <w:rPr>
          <w:rFonts w:ascii="Arial" w:hAnsi="Arial" w:eastAsia="Arial" w:cs="Arial"/>
          <w:color w:val="24292E"/>
          <w:sz w:val="24"/>
        </w:rPr>
        <w:fldChar w:fldCharType="begin"/>
      </w:r>
      <w:r>
        <w:rPr>
          <w:rFonts w:ascii="Arial" w:hAnsi="Arial" w:eastAsia="Arial" w:cs="Arial"/>
          <w:color w:val="24292E"/>
          <w:sz w:val="24"/>
        </w:rPr>
        <w:instrText xml:space="preserve"> HYPERLINK "https://zhangwenfan123.github.io/" </w:instrText>
      </w:r>
      <w:r>
        <w:rPr>
          <w:rFonts w:ascii="Arial" w:hAnsi="Arial" w:eastAsia="Arial" w:cs="Arial"/>
          <w:color w:val="24292E"/>
          <w:sz w:val="24"/>
        </w:rPr>
        <w:fldChar w:fldCharType="separate"/>
      </w:r>
      <w:r>
        <w:rPr>
          <w:rStyle w:val="28"/>
          <w:rFonts w:ascii="Arial" w:hAnsi="Arial" w:eastAsia="Arial" w:cs="Arial"/>
          <w:color w:val="24292E"/>
          <w:sz w:val="24"/>
        </w:rPr>
        <w:t>https://zhangwenfan123.github.io/</w:t>
      </w:r>
      <w:r>
        <w:rPr>
          <w:rFonts w:ascii="Arial" w:hAnsi="Arial" w:eastAsia="Arial" w:cs="Arial"/>
          <w:color w:val="24292E"/>
          <w:sz w:val="24"/>
        </w:rPr>
        <w:fldChar w:fldCharType="end"/>
      </w:r>
      <w:r>
        <w:rPr>
          <w:rFonts w:ascii="Arial" w:hAnsi="Arial" w:eastAsia="Arial" w:cs="Arial"/>
          <w:color w:val="24292E"/>
          <w:sz w:val="24"/>
        </w:rPr>
        <w:t xml:space="preserve">          /*  赶紧去自己搞几个模板  */</w:t>
      </w:r>
    </w:p>
    <w:p>
      <w:pPr>
        <w:pBdr>
          <w:top w:val="none" w:color="000000" w:sz="0" w:space="0"/>
          <w:left w:val="none" w:color="000000" w:sz="0" w:space="0"/>
          <w:bottom w:val="single" w:color="EAECEF" w:sz="6" w:space="0"/>
          <w:right w:val="none" w:color="000000" w:sz="0" w:space="0"/>
        </w:pBdr>
        <w:spacing w:before="360" w:after="240"/>
        <w:ind w:left="0" w:right="0" w:firstLine="0"/>
        <w:outlineLvl w:val="0"/>
        <w:rPr>
          <w:rFonts w:ascii="Arial" w:hAnsi="Arial" w:eastAsia="Arial" w:cs="Arial"/>
        </w:rPr>
      </w:pPr>
      <w:r>
        <w:rPr>
          <w:rFonts w:ascii="Arial" w:hAnsi="Arial" w:eastAsia="Arial" w:cs="Arial"/>
          <w:b/>
        </w:rPr>
        <w:t>职位期望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期望职位：系统架构师/应用架构师/技术经理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期望薪资：税前月薪30k~40k</w:t>
      </w:r>
    </w:p>
    <w:p>
      <w:pPr>
        <w:pStyle w:val="72"/>
        <w:numPr>
          <w:ilvl w:val="0"/>
          <w:numId w:val="1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240" w:after="24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期望城市：南京</w:t>
      </w:r>
      <w:r>
        <w:rPr>
          <w:rFonts w:hint="eastAsia" w:eastAsia="宋体" w:cs="Arial"/>
          <w:color w:val="24292E"/>
          <w:sz w:val="24"/>
          <w:lang w:val="en-US" w:eastAsia="zh-CN"/>
        </w:rPr>
        <w:t>/**</w:t>
      </w:r>
    </w:p>
    <w:p>
      <w:pPr>
        <w:pBdr>
          <w:top w:val="none" w:color="000000" w:sz="0" w:space="0"/>
          <w:left w:val="none" w:color="000000" w:sz="0" w:space="0"/>
          <w:bottom w:val="single" w:color="EAECEF" w:sz="6" w:space="0"/>
          <w:right w:val="none" w:color="000000" w:sz="0" w:space="0"/>
        </w:pBdr>
        <w:spacing w:before="360" w:after="240"/>
        <w:ind w:left="0" w:right="0" w:firstLine="0"/>
        <w:outlineLvl w:val="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工作经历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/>
        <w:ind w:left="0" w:right="0" w:firstLine="0"/>
        <w:jc w:val="both"/>
        <w:rPr>
          <w:sz w:val="21"/>
        </w:rPr>
      </w:pPr>
      <w:r>
        <w:rPr>
          <w:rFonts w:ascii="宋体" w:hAnsi="宋体" w:eastAsia="宋体" w:cs="宋体"/>
          <w:b/>
          <w:color w:val="000000"/>
          <w:sz w:val="24"/>
        </w:rPr>
        <w:t>苏宁云商集团股份有限公司</w:t>
      </w:r>
      <w:r>
        <w:rPr>
          <w:rFonts w:ascii="Arial" w:hAnsi="Arial" w:eastAsia="Arial" w:cs="Arial"/>
          <w:b/>
          <w:color w:val="24292E"/>
        </w:rPr>
        <w:t xml:space="preserve"> （ 2015年7月 ~ 至今 ）                   技术经理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60" w:after="240"/>
        <w:ind w:left="0" w:right="0" w:firstLine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苏宁抽奖平台项目      /*  这俩项目哪个是一把手，位置调整一下,</w:t>
      </w:r>
      <w:r>
        <w:rPr>
          <w:rFonts w:hint="eastAsia" w:eastAsia="宋体" w:cs="Arial"/>
          <w:b/>
          <w:color w:val="24292E"/>
          <w:lang w:val="en-US" w:eastAsia="zh-CN"/>
        </w:rPr>
        <w:t xml:space="preserve"> </w:t>
      </w:r>
      <w:r>
        <w:rPr>
          <w:rFonts w:ascii="Arial" w:hAnsi="Arial" w:eastAsia="Arial" w:cs="Arial"/>
          <w:b/>
          <w:color w:val="24292E"/>
        </w:rPr>
        <w:t>突出个人角色   */</w:t>
      </w:r>
    </w:p>
    <w:p>
      <w:pPr>
        <w:pStyle w:val="73"/>
        <w:spacing w:line="360" w:lineRule="auto"/>
        <w:ind w:firstLine="708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抽奖项目是一个多渠道、多场景使用的平台化的项目，本系统提供固定的几个抽奖页面，比如大转盘/老虎机等，其他系统均可通过接入我们的抽奖服务来完成自己业务需求。日常抽奖活动线上并发通常在每分钟1000万+的规模，系统可以做到毫秒级响应。</w:t>
      </w:r>
    </w:p>
    <w:p>
      <w:pPr>
        <w:pStyle w:val="73"/>
        <w:spacing w:line="360" w:lineRule="auto"/>
        <w:ind w:firstLine="708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本人作为研发中心会员营销线组长，主导采用了redis分布式缓存和消息队列并采用分层架构总共分前、中、后三层，每层只负责自己的职能，不跨界，保障系统的高性能、高并发、高可用等。</w:t>
      </w:r>
    </w:p>
    <w:p>
      <w:pPr>
        <w:pStyle w:val="73"/>
        <w:spacing w:line="360" w:lineRule="auto"/>
        <w:ind w:left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 xml:space="preserve">前台：负责入参，出参的传递，调用中台接口，包含页面内容的包装处 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理、cdn,varnish缓存设置等。</w:t>
      </w:r>
    </w:p>
    <w:p>
      <w:pPr>
        <w:pStyle w:val="73"/>
        <w:spacing w:line="360" w:lineRule="auto"/>
        <w:ind w:left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中台：只负责抽奖概率计算服务或者原子功能操作查询。为了保证系统性能，活动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信息及奖项信息都预先存入缓存，抽奖概率计算为纯内存或redis操作，同时通过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监控如果发现系统压力较大则会使用后台发奖，将用户中奖信息推送到消息队列，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由后台消费。</w:t>
      </w:r>
    </w:p>
    <w:p>
      <w:pPr>
        <w:pStyle w:val="73"/>
        <w:spacing w:line="360" w:lineRule="auto"/>
        <w:ind w:left="0" w:firstLine="0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3.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后台：负责抽奖活动信息的配置，奖项信息及规则配置，发奖功能等，活动启用的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>时候将活动相关信息放入缓存，停用结束则将缓存清除。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60" w:after="240"/>
        <w:ind w:left="0" w:right="0" w:firstLine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苏宁小店签到项目</w:t>
      </w:r>
    </w:p>
    <w:p>
      <w:pPr>
        <w:pStyle w:val="73"/>
        <w:spacing w:line="360" w:lineRule="auto"/>
        <w:ind w:left="0" w:firstLine="708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一个用户每天签到可以拿到奖励的平台项目，通过签到天数不同拿到不同的奖励，包含连续签到（连续几天会有大奖）和周期签到（有打卡奖和累计奖）。项目本身除了日常的用户签到，还需要用来支撑项目苏宁小店推广，阶段性活动优惠券码/红包的发放，商品和价格查询等高并发活动，日常压测每分钟30万+无压力，可做到毫秒级响应。</w:t>
      </w:r>
    </w:p>
    <w:p>
      <w:pPr>
        <w:pStyle w:val="73"/>
        <w:spacing w:line="360" w:lineRule="auto"/>
        <w:ind w:left="0" w:firstLine="708"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本人是作为该项目的技术经理，带领项目技术团队完成项目从需求结束到上线的一切工作，主要包含需求评审、分析拆分、系统设计、代码开发、上线发布等等。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360" w:after="240"/>
        <w:ind w:left="0" w:right="0" w:firstLine="0"/>
        <w:outlineLvl w:val="2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其他项目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240"/>
        <w:ind w:left="0" w:right="0" w:firstLine="0"/>
        <w:rPr>
          <w:rFonts w:ascii="Arial" w:hAnsi="Arial" w:eastAsia="Arial" w:cs="Arial"/>
          <w:sz w:val="24"/>
        </w:rPr>
      </w:pPr>
      <w:r>
        <w:rPr>
          <w:rFonts w:ascii="宋体" w:hAnsi="宋体"/>
          <w:sz w:val="24"/>
        </w:rPr>
        <w:t>苏宁小店app新的推广、苏宁小店扫码购项目、商品查询和价格查询等项目。项目大部分用于支撑线上的亿级并发，并保证项目安全顺利的进行。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/>
        <w:ind w:left="0" w:right="0" w:firstLine="0"/>
        <w:jc w:val="both"/>
        <w:rPr>
          <w:rFonts w:ascii="Arial" w:hAnsi="Arial" w:eastAsia="Arial" w:cs="Arial"/>
        </w:rPr>
      </w:pPr>
      <w:r>
        <w:rPr>
          <w:rFonts w:ascii="宋体" w:hAnsi="宋体" w:eastAsia="宋体" w:cs="宋体"/>
          <w:b/>
          <w:color w:val="000000"/>
          <w:sz w:val="24"/>
        </w:rPr>
        <w:t>南京纳加软件有限公司</w:t>
      </w:r>
      <w:r>
        <w:rPr>
          <w:rFonts w:ascii="Arial" w:hAnsi="Arial" w:eastAsia="Arial" w:cs="Arial"/>
          <w:b/>
          <w:color w:val="24292E"/>
        </w:rPr>
        <w:t xml:space="preserve"> （ 2012年5月 ~ 2015年6月 ）             软件工程师/项目负责人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240"/>
        <w:ind w:left="0" w:right="0" w:firstLine="0"/>
        <w:rPr>
          <w:rFonts w:ascii="Arial" w:hAnsi="Arial" w:eastAsia="Arial" w:cs="Arial"/>
          <w:color w:val="24292E"/>
          <w:sz w:val="24"/>
        </w:rPr>
      </w:pPr>
      <w:r>
        <w:rPr>
          <w:rFonts w:ascii="宋体" w:hAnsi="宋体"/>
          <w:sz w:val="24"/>
        </w:rPr>
        <w:t>作为项目负责人，直接对接客户，按照具体需求对具体的项目开发工作进行推进、管理和相关的维护工作。</w:t>
      </w:r>
    </w:p>
    <w:p>
      <w:pPr>
        <w:pBdr>
          <w:top w:val="none" w:color="000000" w:sz="0" w:space="0"/>
          <w:left w:val="none" w:color="000000" w:sz="0" w:space="0"/>
          <w:bottom w:val="single" w:color="EAECEF" w:sz="6" w:space="0"/>
          <w:right w:val="none" w:color="000000" w:sz="0" w:space="0"/>
        </w:pBdr>
        <w:spacing w:before="360" w:after="240"/>
        <w:ind w:left="0" w:right="0" w:firstLine="0"/>
        <w:outlineLvl w:val="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开源项目和作品             /* 如果没有，把公司内部的评优或者奖励搞几个放上来 */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240"/>
        <w:ind w:left="0" w:right="0" w:firstLine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（这一段用于放置工作以外的、可证明你的能力的材料）</w:t>
      </w:r>
    </w:p>
    <w:p>
      <w:pPr>
        <w:pBdr>
          <w:top w:val="none" w:color="000000" w:sz="0" w:space="0"/>
          <w:left w:val="none" w:color="000000" w:sz="0" w:space="0"/>
          <w:bottom w:val="single" w:color="EAECEF" w:sz="6" w:space="0"/>
          <w:right w:val="none" w:color="000000" w:sz="0" w:space="0"/>
        </w:pBdr>
        <w:spacing w:before="360" w:after="240"/>
        <w:ind w:left="0" w:right="0" w:firstLine="0"/>
        <w:outlineLvl w:val="1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技术文章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240"/>
        <w:ind w:left="0" w:right="0" w:firstLine="0"/>
        <w:rPr>
          <w:rFonts w:ascii="Arial" w:hAnsi="Arial" w:eastAsia="Arial" w:cs="Arial"/>
          <w:color w:val="24292E"/>
          <w:sz w:val="24"/>
        </w:rPr>
      </w:pPr>
      <w:r>
        <w:rPr>
          <w:rFonts w:ascii="Arial" w:hAnsi="Arial" w:eastAsia="Arial" w:cs="Arial"/>
          <w:color w:val="24292E"/>
          <w:sz w:val="24"/>
        </w:rPr>
        <w:t>/*挑选你写作或翻译的技术文章，好的文章可以从侧面证实你的表达和沟通能力，也帮助招聘方更了解你*/</w:t>
      </w:r>
    </w:p>
    <w:p>
      <w:pPr>
        <w:pStyle w:val="72"/>
        <w:numPr>
          <w:ilvl w:val="0"/>
          <w:numId w:val="4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/>
        <w:ind w:right="0"/>
        <w:rPr>
          <w:rFonts w:ascii="Arial" w:hAnsi="Arial" w:eastAsia="Arial" w:cs="Arial"/>
          <w:sz w:val="24"/>
        </w:rPr>
      </w:pPr>
      <w:r>
        <w:fldChar w:fldCharType="begin"/>
      </w:r>
      <w:r>
        <w:instrText xml:space="preserve"> HYPERLINK "https://zhangwenfan123.github.io/2017/06/26/Semantic-knowledge-and-application/" \o "语义知识及其应用" </w:instrText>
      </w:r>
      <w:r>
        <w:fldChar w:fldCharType="separate"/>
      </w:r>
      <w:r>
        <w:rPr>
          <w:rStyle w:val="26"/>
          <w:rFonts w:ascii="Arial" w:hAnsi="Arial" w:eastAsia="Arial" w:cs="Arial"/>
          <w:sz w:val="24"/>
        </w:rPr>
        <w:t>语义知识及其应用</w:t>
      </w:r>
      <w:r>
        <w:rPr>
          <w:rStyle w:val="28"/>
          <w:rFonts w:ascii="Arial" w:hAnsi="Arial" w:eastAsia="Arial" w:cs="Arial"/>
          <w:sz w:val="24"/>
        </w:rPr>
        <w:fldChar w:fldCharType="end"/>
      </w:r>
      <w:r>
        <w:rPr>
          <w:rFonts w:ascii="Arial" w:hAnsi="Arial" w:eastAsia="Arial" w:cs="Arial"/>
          <w:color w:val="24292E"/>
          <w:sz w:val="24"/>
        </w:rPr>
        <w:t>：项目的简要说明，Star和Fork数多的可以注明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left="0" w:right="0" w:firstLine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b/>
          <w:color w:val="24292E"/>
        </w:rPr>
        <w:t>演讲和讲义</w:t>
      </w:r>
    </w:p>
    <w:p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240"/>
        <w:ind w:left="0" w:right="0" w:firstLine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（放置你代表公司在一些技术会议上做过的演讲，以及你在公司分享时制作的讲义）</w:t>
      </w:r>
    </w:p>
    <w:p>
      <w:pPr>
        <w:pStyle w:val="72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/>
        <w:ind w:right="0"/>
        <w:rPr>
          <w:rFonts w:ascii="Arial" w:hAnsi="Arial" w:eastAsia="Arial" w:cs="Arial"/>
        </w:rPr>
      </w:pPr>
      <w:r>
        <w:rPr>
          <w:rFonts w:ascii="Arial" w:hAnsi="Arial" w:eastAsia="Arial" w:cs="Arial"/>
          <w:color w:val="24292E"/>
          <w:sz w:val="24"/>
        </w:rPr>
        <w:t>2014架构师大会演讲：</w:t>
      </w:r>
      <w:r>
        <w:fldChar w:fldCharType="begin"/>
      </w:r>
      <w:r>
        <w:instrText xml:space="preserve"> HYPERLINK "http://jobdeer.com/" </w:instrText>
      </w:r>
      <w:r>
        <w:fldChar w:fldCharType="separate"/>
      </w:r>
      <w:r>
        <w:rPr>
          <w:rStyle w:val="28"/>
          <w:rFonts w:ascii="Arial" w:hAnsi="Arial" w:eastAsia="Arial" w:cs="Arial"/>
          <w:color w:val="0366D6"/>
          <w:sz w:val="24"/>
        </w:rPr>
        <w:t>如何通过Docker优化内部开发</w:t>
      </w:r>
      <w:r>
        <w:rPr>
          <w:rStyle w:val="28"/>
          <w:rFonts w:ascii="Arial" w:hAnsi="Arial" w:eastAsia="Arial" w:cs="Arial"/>
          <w:color w:val="0366D6"/>
          <w:sz w:val="24"/>
        </w:rPr>
        <w:fldChar w:fldCharType="end"/>
      </w:r>
    </w:p>
    <w:p>
      <w:pPr>
        <w:pStyle w:val="72"/>
        <w:numPr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0" w:after="0"/>
        <w:ind w:right="0" w:rightChars="0"/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color w:val="24292E"/>
        </w:rPr>
        <w:t>技能清单</w:t>
      </w:r>
    </w:p>
    <w:p>
      <w:pPr>
        <w:pStyle w:val="7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right="0"/>
        <w:rPr>
          <w:rFonts w:ascii="Arial" w:hAnsi="Arial" w:eastAsia="Arial" w:cs="Arial"/>
          <w:color w:val="24292E"/>
          <w:sz w:val="24"/>
        </w:rPr>
      </w:pPr>
      <w:r>
        <w:rPr>
          <w:rFonts w:ascii="Arial" w:hAnsi="Arial" w:eastAsia="Arial" w:cs="Arial"/>
          <w:color w:val="24292E"/>
          <w:sz w:val="24"/>
        </w:rPr>
        <w:t>Web开发：java</w:t>
      </w:r>
      <w:r>
        <w:rPr>
          <w:rFonts w:ascii="Arial" w:hAnsi="Arial" w:eastAsia="Arial" w:cs="Arial"/>
          <w:sz w:val="24"/>
        </w:rPr>
        <w:t>语言为主</w:t>
      </w:r>
    </w:p>
    <w:p>
      <w:pPr>
        <w:pStyle w:val="7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Web框架：</w:t>
      </w:r>
      <w:r>
        <w:rPr>
          <w:rFonts w:ascii="Arial" w:hAnsi="Arial" w:eastAsia="Arial" w:cs="Arial"/>
          <w:sz w:val="24"/>
        </w:rPr>
        <w:t>springMVC/mybatis</w:t>
      </w:r>
    </w:p>
    <w:p>
      <w:pPr>
        <w:pStyle w:val="7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数据库相关：</w:t>
      </w:r>
      <w:r>
        <w:rPr>
          <w:rFonts w:ascii="Arial" w:hAnsi="Arial" w:eastAsia="Arial" w:cs="Arial"/>
          <w:sz w:val="24"/>
        </w:rPr>
        <w:t>mysql/redis</w:t>
      </w:r>
    </w:p>
    <w:p>
      <w:pPr>
        <w:pStyle w:val="7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版本管理、文档和自动化部署工具：Svn/Git</w:t>
      </w:r>
    </w:p>
    <w:p>
      <w:pPr>
        <w:pStyle w:val="7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单元测试：xunit</w:t>
      </w:r>
    </w:p>
    <w:p>
      <w:pPr>
        <w:pStyle w:val="72"/>
        <w:numPr>
          <w:ilvl w:val="0"/>
          <w:numId w:val="6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60" w:after="0"/>
        <w:ind w:right="0"/>
        <w:rPr>
          <w:rFonts w:ascii="Arial" w:hAnsi="Arial" w:eastAsia="Arial" w:cs="Arial"/>
          <w:sz w:val="24"/>
        </w:rPr>
      </w:pPr>
      <w:r>
        <w:rPr>
          <w:rFonts w:ascii="Arial" w:hAnsi="Arial" w:eastAsia="Arial" w:cs="Arial"/>
          <w:color w:val="24292E"/>
          <w:sz w:val="24"/>
        </w:rPr>
        <w:t>云和开放平台：SAE/BAE/AWS/微博开放平台/微信应用开发</w:t>
      </w:r>
    </w:p>
    <w:sectPr>
      <w:pgSz w:w="11906" w:h="16838"/>
      <w:pgMar w:top="1134" w:right="850" w:bottom="1134" w:left="1701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·"/>
      <w:lvlJc w:val="left"/>
      <w:pPr>
        <w:ind w:left="709" w:hanging="359"/>
      </w:pPr>
      <w:rPr>
        <w:rFonts w:ascii="Symbol" w:hAnsi="Symbol" w:eastAsia="Symbol" w:cs="Symbol"/>
        <w:color w:val="000000"/>
        <w:sz w:val="24"/>
      </w:rPr>
    </w:lvl>
    <w:lvl w:ilvl="1" w:tentative="0">
      <w:start w:val="1"/>
      <w:numFmt w:val="bullet"/>
      <w:lvlText w:val="·"/>
      <w:lvlJc w:val="left"/>
      <w:pPr>
        <w:ind w:left="1429" w:hanging="359"/>
      </w:pPr>
      <w:rPr>
        <w:rFonts w:ascii="Symbol" w:hAnsi="Symbol" w:eastAsia="Symbol" w:cs="Symbol"/>
        <w:color w:val="000000"/>
        <w:sz w:val="24"/>
      </w:rPr>
    </w:lvl>
    <w:lvl w:ilvl="2" w:tentative="0">
      <w:start w:val="1"/>
      <w:numFmt w:val="bullet"/>
      <w:lvlText w:val="·"/>
      <w:lvlJc w:val="left"/>
      <w:pPr>
        <w:ind w:left="2149" w:hanging="359"/>
      </w:pPr>
      <w:rPr>
        <w:rFonts w:ascii="Symbol" w:hAnsi="Symbol" w:eastAsia="Symbol" w:cs="Symbol"/>
        <w:color w:val="000000"/>
        <w:sz w:val="24"/>
      </w:rPr>
    </w:lvl>
    <w:lvl w:ilvl="3" w:tentative="0">
      <w:start w:val="1"/>
      <w:numFmt w:val="bullet"/>
      <w:lvlText w:val="·"/>
      <w:lvlJc w:val="left"/>
      <w:pPr>
        <w:ind w:left="2869" w:hanging="359"/>
      </w:pPr>
      <w:rPr>
        <w:rFonts w:ascii="Symbol" w:hAnsi="Symbol" w:eastAsia="Symbol" w:cs="Symbol"/>
        <w:color w:val="000000"/>
        <w:sz w:val="24"/>
      </w:rPr>
    </w:lvl>
    <w:lvl w:ilvl="4" w:tentative="0">
      <w:start w:val="1"/>
      <w:numFmt w:val="bullet"/>
      <w:lvlText w:val="·"/>
      <w:lvlJc w:val="left"/>
      <w:pPr>
        <w:ind w:left="3589" w:hanging="359"/>
      </w:pPr>
      <w:rPr>
        <w:rFonts w:ascii="Symbol" w:hAnsi="Symbol" w:eastAsia="Symbol" w:cs="Symbol"/>
        <w:color w:val="000000"/>
        <w:sz w:val="24"/>
      </w:rPr>
    </w:lvl>
    <w:lvl w:ilvl="5" w:tentative="0">
      <w:start w:val="1"/>
      <w:numFmt w:val="bullet"/>
      <w:lvlText w:val="·"/>
      <w:lvlJc w:val="left"/>
      <w:pPr>
        <w:ind w:left="4309" w:hanging="359"/>
      </w:pPr>
      <w:rPr>
        <w:rFonts w:ascii="Symbol" w:hAnsi="Symbol" w:eastAsia="Symbol" w:cs="Symbol"/>
        <w:color w:val="000000"/>
        <w:sz w:val="24"/>
      </w:rPr>
    </w:lvl>
    <w:lvl w:ilvl="6" w:tentative="0">
      <w:start w:val="1"/>
      <w:numFmt w:val="bullet"/>
      <w:lvlText w:val="·"/>
      <w:lvlJc w:val="left"/>
      <w:pPr>
        <w:ind w:left="5029" w:hanging="359"/>
      </w:pPr>
      <w:rPr>
        <w:rFonts w:ascii="Symbol" w:hAnsi="Symbol" w:eastAsia="Symbol" w:cs="Symbol"/>
        <w:color w:val="000000"/>
        <w:sz w:val="24"/>
      </w:rPr>
    </w:lvl>
    <w:lvl w:ilvl="7" w:tentative="0">
      <w:start w:val="1"/>
      <w:numFmt w:val="bullet"/>
      <w:lvlText w:val="·"/>
      <w:lvlJc w:val="left"/>
      <w:pPr>
        <w:ind w:left="5749" w:hanging="359"/>
      </w:pPr>
      <w:rPr>
        <w:rFonts w:ascii="Symbol" w:hAnsi="Symbol" w:eastAsia="Symbol" w:cs="Symbol"/>
        <w:color w:val="000000"/>
        <w:sz w:val="24"/>
      </w:rPr>
    </w:lvl>
    <w:lvl w:ilvl="8" w:tentative="0">
      <w:start w:val="1"/>
      <w:numFmt w:val="bullet"/>
      <w:lvlText w:val="·"/>
      <w:lvlJc w:val="left"/>
      <w:pPr>
        <w:ind w:left="6469" w:hanging="359"/>
      </w:pPr>
      <w:rPr>
        <w:rFonts w:ascii="Symbol" w:hAnsi="Symbol" w:eastAsia="Symbol" w:cs="Symbol"/>
        <w:color w:val="000000"/>
        <w:sz w:val="24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·"/>
      <w:lvlJc w:val="left"/>
      <w:pPr>
        <w:ind w:left="709" w:hanging="359"/>
      </w:pPr>
      <w:rPr>
        <w:rFonts w:ascii="Symbol" w:hAnsi="Symbol" w:eastAsia="Symbol" w:cs="Symbol"/>
        <w:color w:val="000000"/>
        <w:sz w:val="24"/>
      </w:rPr>
    </w:lvl>
    <w:lvl w:ilvl="1" w:tentative="0">
      <w:start w:val="1"/>
      <w:numFmt w:val="bullet"/>
      <w:lvlText w:val="·"/>
      <w:lvlJc w:val="left"/>
      <w:pPr>
        <w:ind w:left="1429" w:hanging="359"/>
      </w:pPr>
      <w:rPr>
        <w:rFonts w:ascii="Symbol" w:hAnsi="Symbol" w:eastAsia="Symbol" w:cs="Symbol"/>
        <w:color w:val="000000"/>
        <w:sz w:val="24"/>
      </w:rPr>
    </w:lvl>
    <w:lvl w:ilvl="2" w:tentative="0">
      <w:start w:val="1"/>
      <w:numFmt w:val="bullet"/>
      <w:lvlText w:val="·"/>
      <w:lvlJc w:val="left"/>
      <w:pPr>
        <w:ind w:left="2149" w:hanging="359"/>
      </w:pPr>
      <w:rPr>
        <w:rFonts w:ascii="Symbol" w:hAnsi="Symbol" w:eastAsia="Symbol" w:cs="Symbol"/>
        <w:color w:val="000000"/>
        <w:sz w:val="24"/>
      </w:rPr>
    </w:lvl>
    <w:lvl w:ilvl="3" w:tentative="0">
      <w:start w:val="1"/>
      <w:numFmt w:val="bullet"/>
      <w:lvlText w:val="·"/>
      <w:lvlJc w:val="left"/>
      <w:pPr>
        <w:ind w:left="2869" w:hanging="359"/>
      </w:pPr>
      <w:rPr>
        <w:rFonts w:ascii="Symbol" w:hAnsi="Symbol" w:eastAsia="Symbol" w:cs="Symbol"/>
        <w:color w:val="000000"/>
        <w:sz w:val="24"/>
      </w:rPr>
    </w:lvl>
    <w:lvl w:ilvl="4" w:tentative="0">
      <w:start w:val="1"/>
      <w:numFmt w:val="bullet"/>
      <w:lvlText w:val="·"/>
      <w:lvlJc w:val="left"/>
      <w:pPr>
        <w:ind w:left="3589" w:hanging="359"/>
      </w:pPr>
      <w:rPr>
        <w:rFonts w:ascii="Symbol" w:hAnsi="Symbol" w:eastAsia="Symbol" w:cs="Symbol"/>
        <w:color w:val="000000"/>
        <w:sz w:val="24"/>
      </w:rPr>
    </w:lvl>
    <w:lvl w:ilvl="5" w:tentative="0">
      <w:start w:val="1"/>
      <w:numFmt w:val="bullet"/>
      <w:lvlText w:val="·"/>
      <w:lvlJc w:val="left"/>
      <w:pPr>
        <w:ind w:left="4309" w:hanging="359"/>
      </w:pPr>
      <w:rPr>
        <w:rFonts w:ascii="Symbol" w:hAnsi="Symbol" w:eastAsia="Symbol" w:cs="Symbol"/>
        <w:color w:val="000000"/>
        <w:sz w:val="24"/>
      </w:rPr>
    </w:lvl>
    <w:lvl w:ilvl="6" w:tentative="0">
      <w:start w:val="1"/>
      <w:numFmt w:val="bullet"/>
      <w:lvlText w:val="·"/>
      <w:lvlJc w:val="left"/>
      <w:pPr>
        <w:ind w:left="5029" w:hanging="359"/>
      </w:pPr>
      <w:rPr>
        <w:rFonts w:ascii="Symbol" w:hAnsi="Symbol" w:eastAsia="Symbol" w:cs="Symbol"/>
        <w:color w:val="000000"/>
        <w:sz w:val="24"/>
      </w:rPr>
    </w:lvl>
    <w:lvl w:ilvl="7" w:tentative="0">
      <w:start w:val="1"/>
      <w:numFmt w:val="bullet"/>
      <w:lvlText w:val="·"/>
      <w:lvlJc w:val="left"/>
      <w:pPr>
        <w:ind w:left="5749" w:hanging="359"/>
      </w:pPr>
      <w:rPr>
        <w:rFonts w:ascii="Symbol" w:hAnsi="Symbol" w:eastAsia="Symbol" w:cs="Symbol"/>
        <w:color w:val="000000"/>
        <w:sz w:val="24"/>
      </w:rPr>
    </w:lvl>
    <w:lvl w:ilvl="8" w:tentative="0">
      <w:start w:val="1"/>
      <w:numFmt w:val="bullet"/>
      <w:lvlText w:val="·"/>
      <w:lvlJc w:val="left"/>
      <w:pPr>
        <w:ind w:left="6469" w:hanging="359"/>
      </w:pPr>
      <w:rPr>
        <w:rFonts w:ascii="Symbol" w:hAnsi="Symbol" w:eastAsia="Symbol" w:cs="Symbol"/>
        <w:color w:val="000000"/>
        <w:sz w:val="24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·"/>
      <w:lvlJc w:val="left"/>
      <w:pPr>
        <w:ind w:left="709" w:hanging="359"/>
      </w:pPr>
      <w:rPr>
        <w:rFonts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59"/>
      </w:pPr>
      <w:rPr>
        <w:rFonts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59"/>
      </w:pPr>
      <w:rPr>
        <w:rFonts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59"/>
      </w:pPr>
      <w:rPr>
        <w:rFonts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59"/>
      </w:pPr>
      <w:rPr>
        <w:rFonts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59"/>
      </w:pPr>
      <w:rPr>
        <w:rFonts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59"/>
      </w:pPr>
      <w:rPr>
        <w:rFonts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59"/>
      </w:pPr>
      <w:rPr>
        <w:rFonts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59"/>
      </w:pPr>
      <w:rPr>
        <w:rFonts w:ascii="Symbol" w:hAnsi="Symbol" w:eastAsia="Symbol" w:cs="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·"/>
      <w:lvlJc w:val="left"/>
      <w:pPr>
        <w:ind w:left="709" w:hanging="359"/>
      </w:pPr>
      <w:rPr>
        <w:rFonts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59"/>
      </w:pPr>
      <w:rPr>
        <w:rFonts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59"/>
      </w:pPr>
      <w:rPr>
        <w:rFonts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59"/>
      </w:pPr>
      <w:rPr>
        <w:rFonts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59"/>
      </w:pPr>
      <w:rPr>
        <w:rFonts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59"/>
      </w:pPr>
      <w:rPr>
        <w:rFonts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59"/>
      </w:pPr>
      <w:rPr>
        <w:rFonts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59"/>
      </w:pPr>
      <w:rPr>
        <w:rFonts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59"/>
      </w:pPr>
      <w:rPr>
        <w:rFonts w:ascii="Symbol" w:hAnsi="Symbol" w:eastAsia="Symbol" w:cs="Symbol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·"/>
      <w:lvlJc w:val="left"/>
      <w:pPr>
        <w:ind w:left="709" w:hanging="359"/>
      </w:pPr>
      <w:rPr>
        <w:rFonts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59"/>
      </w:pPr>
      <w:rPr>
        <w:rFonts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59"/>
      </w:pPr>
      <w:rPr>
        <w:rFonts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59"/>
      </w:pPr>
      <w:rPr>
        <w:rFonts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59"/>
      </w:pPr>
      <w:rPr>
        <w:rFonts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59"/>
      </w:pPr>
      <w:rPr>
        <w:rFonts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59"/>
      </w:pPr>
      <w:rPr>
        <w:rFonts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59"/>
      </w:pPr>
      <w:rPr>
        <w:rFonts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59"/>
      </w:pPr>
      <w:rPr>
        <w:rFonts w:ascii="Symbol" w:hAnsi="Symbol" w:eastAsia="Symbol" w:cs="Symbol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·"/>
      <w:lvlJc w:val="left"/>
      <w:pPr>
        <w:ind w:left="709" w:hanging="359"/>
      </w:pPr>
      <w:rPr>
        <w:rFonts w:ascii="Symbol" w:hAnsi="Symbol" w:eastAsia="Symbol" w:cs="Symbol"/>
      </w:rPr>
    </w:lvl>
    <w:lvl w:ilvl="1" w:tentative="0">
      <w:start w:val="1"/>
      <w:numFmt w:val="bullet"/>
      <w:lvlText w:val="·"/>
      <w:lvlJc w:val="left"/>
      <w:pPr>
        <w:ind w:left="1429" w:hanging="359"/>
      </w:pPr>
      <w:rPr>
        <w:rFonts w:ascii="Symbol" w:hAnsi="Symbol" w:eastAsia="Symbol" w:cs="Symbol"/>
      </w:rPr>
    </w:lvl>
    <w:lvl w:ilvl="2" w:tentative="0">
      <w:start w:val="1"/>
      <w:numFmt w:val="bullet"/>
      <w:lvlText w:val="·"/>
      <w:lvlJc w:val="left"/>
      <w:pPr>
        <w:ind w:left="2149" w:hanging="359"/>
      </w:pPr>
      <w:rPr>
        <w:rFonts w:ascii="Symbol" w:hAnsi="Symbol" w:eastAsia="Symbol" w:cs="Symbol"/>
      </w:rPr>
    </w:lvl>
    <w:lvl w:ilvl="3" w:tentative="0">
      <w:start w:val="1"/>
      <w:numFmt w:val="bullet"/>
      <w:lvlText w:val="·"/>
      <w:lvlJc w:val="left"/>
      <w:pPr>
        <w:ind w:left="2869" w:hanging="359"/>
      </w:pPr>
      <w:rPr>
        <w:rFonts w:ascii="Symbol" w:hAnsi="Symbol" w:eastAsia="Symbol" w:cs="Symbol"/>
      </w:rPr>
    </w:lvl>
    <w:lvl w:ilvl="4" w:tentative="0">
      <w:start w:val="1"/>
      <w:numFmt w:val="bullet"/>
      <w:lvlText w:val="·"/>
      <w:lvlJc w:val="left"/>
      <w:pPr>
        <w:ind w:left="3589" w:hanging="359"/>
      </w:pPr>
      <w:rPr>
        <w:rFonts w:ascii="Symbol" w:hAnsi="Symbol" w:eastAsia="Symbol" w:cs="Symbol"/>
      </w:rPr>
    </w:lvl>
    <w:lvl w:ilvl="5" w:tentative="0">
      <w:start w:val="1"/>
      <w:numFmt w:val="bullet"/>
      <w:lvlText w:val="·"/>
      <w:lvlJc w:val="left"/>
      <w:pPr>
        <w:ind w:left="4309" w:hanging="359"/>
      </w:pPr>
      <w:rPr>
        <w:rFonts w:ascii="Symbol" w:hAnsi="Symbol" w:eastAsia="Symbol" w:cs="Symbol"/>
      </w:rPr>
    </w:lvl>
    <w:lvl w:ilvl="6" w:tentative="0">
      <w:start w:val="1"/>
      <w:numFmt w:val="bullet"/>
      <w:lvlText w:val="·"/>
      <w:lvlJc w:val="left"/>
      <w:pPr>
        <w:ind w:left="5029" w:hanging="359"/>
      </w:pPr>
      <w:rPr>
        <w:rFonts w:ascii="Symbol" w:hAnsi="Symbol" w:eastAsia="Symbol" w:cs="Symbol"/>
      </w:rPr>
    </w:lvl>
    <w:lvl w:ilvl="7" w:tentative="0">
      <w:start w:val="1"/>
      <w:numFmt w:val="bullet"/>
      <w:lvlText w:val="·"/>
      <w:lvlJc w:val="left"/>
      <w:pPr>
        <w:ind w:left="5749" w:hanging="359"/>
      </w:pPr>
      <w:rPr>
        <w:rFonts w:ascii="Symbol" w:hAnsi="Symbol" w:eastAsia="Symbol" w:cs="Symbol"/>
      </w:rPr>
    </w:lvl>
    <w:lvl w:ilvl="8" w:tentative="0">
      <w:start w:val="1"/>
      <w:numFmt w:val="bullet"/>
      <w:lvlText w:val="·"/>
      <w:lvlJc w:val="left"/>
      <w:pPr>
        <w:ind w:left="6469" w:hanging="359"/>
      </w:pPr>
      <w:rPr>
        <w:rFonts w:ascii="Symbol" w:hAnsi="Symbol" w:eastAsia="Symbol" w:cs="Symbo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696275"/>
    <w:rsid w:val="45A101CB"/>
    <w:rsid w:val="5D466754"/>
    <w:rsid w:val="68692614"/>
    <w:rsid w:val="6DC84B5C"/>
    <w:rsid w:val="79F80D1A"/>
    <w:rsid w:val="7C123B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ascii="Arial" w:hAnsi="Arial" w:eastAsia="Arial" w:cs="Arial"/>
      <w:color w:val="auto"/>
      <w:spacing w:val="0"/>
      <w:position w:val="0"/>
      <w:sz w:val="22"/>
      <w:szCs w:val="22"/>
      <w:lang w:val="zh-CN" w:eastAsia="en-US" w:bidi="ar-SA"/>
    </w:rPr>
  </w:style>
  <w:style w:type="paragraph" w:styleId="2">
    <w:name w:val="heading 1"/>
    <w:basedOn w:val="1"/>
    <w:next w:val="1"/>
    <w:link w:val="31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2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3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5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6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37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38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39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25">
    <w:name w:val="Default Paragraph Font"/>
    <w:semiHidden/>
    <w:unhideWhenUsed/>
    <w:uiPriority w:val="1"/>
  </w:style>
  <w:style w:type="table" w:default="1" w:styleId="2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link w:val="47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2">
    <w:name w:val="footnote text"/>
    <w:basedOn w:val="1"/>
    <w:link w:val="6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13">
    <w:name w:val="header"/>
    <w:basedOn w:val="1"/>
    <w:link w:val="46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paragraph" w:styleId="14">
    <w:name w:val="Subtitle"/>
    <w:basedOn w:val="1"/>
    <w:next w:val="1"/>
    <w:link w:val="41"/>
    <w:qFormat/>
    <w:uiPriority w:val="11"/>
    <w:pPr>
      <w:spacing w:before="200" w:after="200"/>
    </w:pPr>
    <w:rPr>
      <w:sz w:val="24"/>
      <w:szCs w:val="24"/>
    </w:rPr>
  </w:style>
  <w:style w:type="paragraph" w:styleId="15">
    <w:name w:val="Title"/>
    <w:basedOn w:val="1"/>
    <w:next w:val="1"/>
    <w:link w:val="40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16">
    <w:name w:val="toc 1"/>
    <w:basedOn w:val="1"/>
    <w:next w:val="1"/>
    <w:unhideWhenUsed/>
    <w:qFormat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qFormat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llowedHyperlink"/>
    <w:basedOn w:val="25"/>
    <w:semiHidden/>
    <w:unhideWhenUsed/>
    <w:uiPriority w:val="99"/>
    <w:rPr>
      <w:color w:val="800080"/>
      <w:u w:val="single"/>
    </w:rPr>
  </w:style>
  <w:style w:type="character" w:styleId="27">
    <w:name w:val="footnote reference"/>
    <w:unhideWhenUsed/>
    <w:qFormat/>
    <w:uiPriority w:val="99"/>
    <w:rPr>
      <w:vertAlign w:val="superscript"/>
    </w:rPr>
  </w:style>
  <w:style w:type="character" w:styleId="28">
    <w:name w:val="Hyperlink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30">
    <w:name w:val="Table Grid"/>
    <w:basedOn w:val="29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Heading 1 Char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2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3">
    <w:name w:val="Heading 3 Char"/>
    <w:link w:val="4"/>
    <w:uiPriority w:val="9"/>
    <w:rPr>
      <w:rFonts w:ascii="Arial" w:hAnsi="Arial" w:eastAsia="Arial" w:cs="Arial"/>
      <w:sz w:val="30"/>
      <w:szCs w:val="30"/>
    </w:rPr>
  </w:style>
  <w:style w:type="character" w:customStyle="1" w:styleId="34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5">
    <w:name w:val="Heading 5 Char"/>
    <w:link w:val="6"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6">
    <w:name w:val="Heading 6 Char"/>
    <w:link w:val="7"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37">
    <w:name w:val="Heading 7 Char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38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39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0">
    <w:name w:val="Title Char"/>
    <w:link w:val="15"/>
    <w:qFormat/>
    <w:uiPriority w:val="10"/>
    <w:rPr>
      <w:sz w:val="48"/>
      <w:szCs w:val="48"/>
    </w:rPr>
  </w:style>
  <w:style w:type="character" w:customStyle="1" w:styleId="41">
    <w:name w:val="Subtitle Char"/>
    <w:link w:val="14"/>
    <w:qFormat/>
    <w:uiPriority w:val="11"/>
    <w:rPr>
      <w:sz w:val="24"/>
      <w:szCs w:val="24"/>
    </w:rPr>
  </w:style>
  <w:style w:type="paragraph" w:styleId="42">
    <w:name w:val="Quote"/>
    <w:basedOn w:val="1"/>
    <w:next w:val="1"/>
    <w:link w:val="43"/>
    <w:qFormat/>
    <w:uiPriority w:val="29"/>
    <w:pPr>
      <w:ind w:left="720" w:right="720"/>
    </w:pPr>
    <w:rPr>
      <w:i/>
    </w:rPr>
  </w:style>
  <w:style w:type="character" w:customStyle="1" w:styleId="43">
    <w:name w:val="Quote Char"/>
    <w:link w:val="42"/>
    <w:qFormat/>
    <w:uiPriority w:val="29"/>
    <w:rPr>
      <w:i/>
    </w:rPr>
  </w:style>
  <w:style w:type="paragraph" w:styleId="44">
    <w:name w:val="Intense Quote"/>
    <w:basedOn w:val="1"/>
    <w:next w:val="1"/>
    <w:link w:val="45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5">
    <w:name w:val="Intense Quote Char"/>
    <w:link w:val="44"/>
    <w:qFormat/>
    <w:uiPriority w:val="30"/>
    <w:rPr>
      <w:i/>
    </w:rPr>
  </w:style>
  <w:style w:type="character" w:customStyle="1" w:styleId="46">
    <w:name w:val="Header Char"/>
    <w:link w:val="13"/>
    <w:uiPriority w:val="99"/>
  </w:style>
  <w:style w:type="character" w:customStyle="1" w:styleId="47">
    <w:name w:val="Footer Char"/>
    <w:link w:val="11"/>
    <w:qFormat/>
    <w:uiPriority w:val="99"/>
  </w:style>
  <w:style w:type="table" w:customStyle="1" w:styleId="48">
    <w:name w:val="Lined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9">
    <w:name w:val="Lined - Accent 1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0">
    <w:name w:val="Lined - Accent 2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51">
    <w:name w:val="Lined - Accent 3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52">
    <w:name w:val="Lined - Accent 4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53">
    <w:name w:val="Lined - Accent 5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54">
    <w:name w:val="Lined - Accent 6"/>
    <w:basedOn w:val="29"/>
    <w:uiPriority w:val="99"/>
    <w:pPr>
      <w:spacing w:after="0" w:line="240" w:lineRule="auto"/>
    </w:pPr>
    <w:rPr>
      <w:color w:val="404040"/>
    </w:rPr>
    <w:tblPr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5">
    <w:name w:val="Bordered"/>
    <w:basedOn w:val="29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6">
    <w:name w:val="Bordered - Accent 1"/>
    <w:basedOn w:val="29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7">
    <w:name w:val="Bordered - Accent 2"/>
    <w:basedOn w:val="29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8">
    <w:name w:val="Bordered - Accent 3"/>
    <w:basedOn w:val="29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9">
    <w:name w:val="Bordered - Accent 4"/>
    <w:basedOn w:val="29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60">
    <w:name w:val="Bordered - Accent 5"/>
    <w:basedOn w:val="29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61">
    <w:name w:val="Bordered - Accent 6"/>
    <w:basedOn w:val="29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62">
    <w:name w:val="Bordered &amp; Lined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63">
    <w:name w:val="Bordered &amp; Lined - Accent 1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64">
    <w:name w:val="Bordered &amp; Lined - Accent 2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5">
    <w:name w:val="Bordered &amp; Lined - Accent 3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6">
    <w:name w:val="Bordered &amp; Lined - Accent 4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7">
    <w:name w:val="Bordered &amp; Lined - Accent 5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8">
    <w:name w:val="Bordered &amp; Lined - Accent 6"/>
    <w:basedOn w:val="29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Layout w:type="fixed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9">
    <w:name w:val="Footnote Text Char"/>
    <w:link w:val="12"/>
    <w:uiPriority w:val="99"/>
    <w:rPr>
      <w:sz w:val="18"/>
    </w:rPr>
  </w:style>
  <w:style w:type="paragraph" w:customStyle="1" w:styleId="70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200" w:afterAutospacing="0" w:line="276" w:lineRule="auto"/>
      <w:ind w:left="0" w:right="0" w:firstLine="0"/>
      <w:jc w:val="left"/>
    </w:pPr>
    <w:rPr>
      <w:rFonts w:ascii="Arial" w:hAnsi="Arial" w:eastAsia="Arial" w:cs="Arial"/>
      <w:color w:val="auto"/>
      <w:spacing w:val="0"/>
      <w:position w:val="0"/>
      <w:sz w:val="22"/>
      <w:szCs w:val="22"/>
      <w:lang w:val="zh-CN" w:eastAsia="en-US" w:bidi="ar-SA"/>
    </w:rPr>
  </w:style>
  <w:style w:type="paragraph" w:styleId="71">
    <w:name w:val="No Spacing"/>
    <w:basedOn w:val="1"/>
    <w:qFormat/>
    <w:uiPriority w:val="1"/>
    <w:pPr>
      <w:spacing w:after="0" w:line="240" w:lineRule="auto"/>
    </w:pPr>
  </w:style>
  <w:style w:type="paragraph" w:styleId="72">
    <w:name w:val="List Paragraph"/>
    <w:basedOn w:val="1"/>
    <w:qFormat/>
    <w:uiPriority w:val="34"/>
    <w:pPr>
      <w:ind w:left="720"/>
      <w:contextualSpacing/>
    </w:pPr>
  </w:style>
  <w:style w:type="paragraph" w:customStyle="1" w:styleId="73">
    <w:name w:val="正文"/>
    <w:uiPriority w:val="0"/>
    <w:pPr>
      <w:keepNext w:val="0"/>
      <w:keepLines w:val="0"/>
      <w:pageBreakBefore w:val="0"/>
      <w:widowControl w:val="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contextualSpacing w:val="0"/>
      <w:jc w:val="both"/>
    </w:pPr>
    <w:rPr>
      <w:rFonts w:ascii="Times New Roman" w:hAnsi="Times New Roman" w:eastAsia="宋体" w:cs="Times New Roman"/>
      <w:color w:val="auto"/>
      <w:spacing w:val="0"/>
      <w:position w:val="0"/>
      <w:sz w:val="21"/>
      <w:szCs w:val="24"/>
      <w:u w:val="none"/>
      <w:vertAlign w:val="baseline"/>
      <w:rtl w:val="0"/>
      <w:cs w:val="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ScaleCrop>false</ScaleCrop>
  <LinksUpToDate>false</LinksUpToDate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2019-02-02T15:55:00Z</dcterms:created>
  <dc:creator>zhang</dc:creator>
  <cp:lastModifiedBy>zhang</cp:lastModifiedBy>
  <dcterms:modified xsi:type="dcterms:W3CDTF">2019-02-02T15:59:28Z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